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DonarLink – Disaster Relief &amp; Donation Distribution Tracker</w:t>
      </w:r>
    </w:p>
    <w:p>
      <w:pPr>
        <w:pStyle w:val="Heading2"/>
      </w:pPr>
      <w:r>
        <w:t>Introduction</w:t>
      </w:r>
    </w:p>
    <w:p>
      <w:r>
        <w:t>Disaster relief operations often face problems like delayed aid, lack of proper donation tracking, and mismanagement of supplies. DonarLink is a Salesforce-based system created to solve these issues.</w:t>
        <w:br/>
        <w:br/>
        <w:t>It allows organizations to track donations, manage supplies, assign volunteers automatically, monitor distributions, and view real-time dashboards. The goal is to make relief operations faster, transparent, and well-organized.</w:t>
      </w:r>
    </w:p>
    <w:p>
      <w:pPr>
        <w:pStyle w:val="Heading2"/>
      </w:pPr>
      <w:r>
        <w:t>Problem Statement</w:t>
      </w:r>
    </w:p>
    <w:p>
      <w:r>
        <w:t>Currently, disaster relief operations are handled manually using spreadsheets and phone calls. This causes:</w:t>
        <w:br/>
        <w:t>- Delayed supply distribution.</w:t>
        <w:br/>
        <w:t>- Volunteers not being used properly.</w:t>
        <w:br/>
        <w:t>- Poor visibility for management.</w:t>
        <w:br/>
        <w:t>- Risk of excess or shortage of relief items.</w:t>
      </w:r>
    </w:p>
    <w:p>
      <w:pPr>
        <w:pStyle w:val="Heading2"/>
      </w:pPr>
      <w:r>
        <w:t>Objectives</w:t>
      </w:r>
    </w:p>
    <w:p>
      <w:r>
        <w:t>DonarLink solves these by:</w:t>
        <w:br/>
        <w:t>- Centralizing all data (donors, supplies, volunteers, distributions).</w:t>
        <w:br/>
        <w:t>- Automating volunteer assignment.</w:t>
        <w:br/>
        <w:t>- Sending alerts for low supplies.</w:t>
        <w:br/>
        <w:t>- Providing dashboards for real-time decisions.</w:t>
      </w:r>
    </w:p>
    <w:p>
      <w:pPr>
        <w:pStyle w:val="Heading2"/>
      </w:pPr>
      <w:r>
        <w:t>Key Features</w:t>
      </w:r>
    </w:p>
    <w:p>
      <w:r>
        <w:t>1. Donor Management – Store donor details, type of donation, and amount.</w:t>
        <w:br/>
        <w:t>2. Supply Management – Track items, quantity, supplier, and expiry dates.</w:t>
        <w:br/>
        <w:t>3. Volunteer Management – Record volunteer details, auto-assign tasks, update availability.</w:t>
        <w:br/>
        <w:t>4. Distribution Tracking – Record where supplies go, how much, and who delivered.</w:t>
        <w:br/>
        <w:t>5. Automation &amp; Alerts – Auto-assign volunteers, send low-stock alerts.</w:t>
        <w:br/>
        <w:t>6. Reports &amp; Dashboards – Visual charts for donations, supplies, and volunteer activities.</w:t>
      </w:r>
    </w:p>
    <w:p>
      <w:pPr>
        <w:pStyle w:val="Heading2"/>
      </w:pPr>
      <w:r>
        <w:t>Technology Stack</w:t>
      </w:r>
    </w:p>
    <w:p>
      <w:r>
        <w:t>- Salesforce Developer Edition (Lightning Experience)</w:t>
        <w:br/>
        <w:t>- Custom Objects &amp; Relationships</w:t>
        <w:br/>
        <w:t>- Flows &amp; Apex Triggers for automation</w:t>
        <w:br/>
        <w:t>- Reports &amp; Dashboards</w:t>
        <w:br/>
        <w:t>- Lightning App Builder for UI</w:t>
      </w:r>
    </w:p>
    <w:p>
      <w:pPr>
        <w:pStyle w:val="Heading2"/>
      </w:pPr>
      <w:r>
        <w:t>Benefits</w:t>
      </w:r>
    </w:p>
    <w:p>
      <w:r>
        <w:t>- Faster and fairer relief distribution.</w:t>
        <w:br/>
        <w:t>- Better volunteer management.</w:t>
        <w:br/>
        <w:t>- Transparency for donors and management.</w:t>
        <w:br/>
        <w:t>- Reduced manual errors.</w:t>
        <w:br/>
        <w:t>- Real-time decision-making.</w:t>
      </w:r>
    </w:p>
    <w:p>
      <w:pPr>
        <w:pStyle w:val="Heading2"/>
      </w:pPr>
      <w:r>
        <w:t>Where to Add Screenshots</w:t>
      </w:r>
    </w:p>
    <w:p>
      <w:r>
        <w:t>1. Org Setup &amp; Configuration (Phase 2)</w:t>
        <w:br/>
        <w:t xml:space="preserve">   - Salesforce Home Page (Developer Edition).</w:t>
        <w:br/>
        <w:t xml:space="preserve">   - Company Info setup.</w:t>
        <w:br/>
        <w:br/>
        <w:t>2. Data Modeling &amp; Relationships (Phase 3)</w:t>
        <w:br/>
        <w:t xml:space="preserve">   - Object Manager showing 4 custom objects.</w:t>
        <w:br/>
        <w:t xml:space="preserve">   - Schema Builder with Donor, Supply, Volunteer, Distribution.</w:t>
        <w:br/>
        <w:br/>
        <w:t>3. Process Automation (Phase 4)</w:t>
        <w:br/>
        <w:t xml:space="preserve">   - Flow (auto-assign volunteer).</w:t>
        <w:br/>
        <w:t xml:space="preserve">   - Validation Rule.</w:t>
        <w:br/>
        <w:br/>
        <w:t>4. Apex Programming (Phase 5)</w:t>
        <w:br/>
        <w:t xml:space="preserve">   - Trigger in Developer Console.</w:t>
        <w:br/>
        <w:t xml:space="preserve">   - Handler Class code.</w:t>
        <w:br/>
        <w:br/>
        <w:t>5. UI Development (Phase 6)</w:t>
        <w:br/>
        <w:t xml:space="preserve">   - DonarLink App with Tabs (Donors, Supplies, Volunteers, etc.).</w:t>
        <w:br/>
        <w:t xml:space="preserve">   - Record Page Layout (Distribution record with assigned volunteer).</w:t>
        <w:br/>
        <w:br/>
        <w:t>6. Reports &amp; Dashboards</w:t>
        <w:br/>
        <w:t xml:space="preserve">   - Donation Pie Chart.</w:t>
        <w:br/>
        <w:t xml:space="preserve">   - Supply Bar Chart.</w:t>
        <w:br/>
        <w:t xml:space="preserve">   - Volunteer Availability Report.</w:t>
        <w:br/>
        <w:br/>
        <w:t>7. Testing Phase</w:t>
        <w:br/>
        <w:t xml:space="preserve">   - Creating a Distribution record.</w:t>
        <w:br/>
        <w:t xml:space="preserve">   - Volunteer auto-assigned after save.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